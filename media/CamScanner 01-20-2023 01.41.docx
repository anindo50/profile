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(+820 1824-00345.</w:t>
        <w:br/>
        <w:t>[exe] agencyayatithinistructorgcam,</w:t>
        <w:br/>
        <w:t>S aaa cael hele</w:t>
        <w:br/>
        <w:br/>
        <w:t>see at</w:t>
        <w:br/>
        <w:br/>
        <w:t>: Date: of ‘lant ‘DOoS</w:t>
        <w:br/>
        <w:br/>
        <w:t>‘Intishar Rahman Anindo</w:t>
        <w:br/>
        <w:t>Block-c, khilgaan, Dha ka-1219.</w:t>
        <w:br/>
        <w:br/>
        <w:t>Subject: Internship offer etier: |</w:t>
        <w:br/>
        <w:br/>
        <w:t>— .</w:t>
        <w:br/>
        <w:br/>
        <w:t>Dear Intishar Rahmion Anindo,: :</w:t>
        <w:br/>
        <w:t>In reference to your application and. SUBSeguer it Interview, we are. iia to infor that'you hay been</w:t>
        <w:br/>
        <w:t>granted as.an “internjunder®, {Full Stack: ‘Development, ’ Your internship is scheduled to'start from</w:t>
        <w:br/>
        <w:t>LO Van 2023 te-10-April 2023...</w:t>
        <w:br/>
        <w:br/>
        <w:t>‘Assuch,: your internship ‘wll include tral ining orientation, ‘and foaisp = primarity on larmning and: developing</w:t>
        <w:br/>
        <w:t>new stalls and Ealning 2 deeper understanding of. concepts through hands-on application: ofthe knowledge</w:t>
        <w:br/>
        <w:t>you learmecd rarough your a cademic “syliak us: *</w:t>
        <w:br/>
        <w:br/>
        <w:t>ship progranr nat th 2 Followi ng address;</w:t>
        <w:br/>
        <w:br/>
        <w:t>OPMENT. Yo uth, instru ttory Agency (Corporate office):</w:t>
        <w:br/>
        <w:br/>
        <w:t>You should report for the i =</w:t>
        <w:br/>
        <w:t>DEPARTMENT OF WES DE</w:t>
        <w:br/>
        <w:br/>
        <w:t>|</w:t>
        <w:br/>
        <w:t>‘Again,’ congratilations and we are looking forward tolworking with you_-</w:t>
        <w:br/>
        <w:br/>
        <w:t>Md. Akter Uzzaman</w:t>
        <w:br/>
        <w:t>GEO &amp; Founder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